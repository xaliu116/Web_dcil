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 xmlns:mml="http://www.w3.org/1998/Math/MathML"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r>
          <m:t>=1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